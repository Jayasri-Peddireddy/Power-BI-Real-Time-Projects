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D028" w14:textId="77777777" w:rsidR="00A05DD6" w:rsidRDefault="00000000">
      <w:pPr>
        <w:pStyle w:val="Heading1"/>
      </w:pPr>
      <w:r>
        <w:t>BlinkIt Dashboard</w:t>
      </w:r>
    </w:p>
    <w:p w14:paraId="43945FFA" w14:textId="77777777" w:rsidR="00A05DD6" w:rsidRDefault="00000000">
      <w:pPr>
        <w:pStyle w:val="Heading2"/>
      </w:pPr>
      <w:r>
        <w:t>Description:</w:t>
      </w:r>
    </w:p>
    <w:p w14:paraId="2E32E4AB" w14:textId="77777777" w:rsidR="00A05DD6" w:rsidRDefault="00000000">
      <w:r>
        <w:t>The BlinkIt Dashboard provides insights into sales performance across multiple outlets, with key metrics that allow stakeholders to track and analyze the business effectively. It includes visualizations that highlight the impact of outlet characteristics and item types on sales.</w:t>
      </w:r>
    </w:p>
    <w:p w14:paraId="717B4EB5" w14:textId="77777777" w:rsidR="00A05DD6" w:rsidRDefault="00000000">
      <w:pPr>
        <w:pStyle w:val="Heading2"/>
      </w:pPr>
      <w:r>
        <w:t>Features:</w:t>
      </w:r>
    </w:p>
    <w:p w14:paraId="228766BF" w14:textId="77777777" w:rsidR="00A05DD6" w:rsidRDefault="00000000">
      <w:pPr>
        <w:pStyle w:val="ListBullet"/>
      </w:pPr>
      <w:r>
        <w:t>Total Sales: Shows the total sales for all outlets during the selected period.</w:t>
      </w:r>
    </w:p>
    <w:p w14:paraId="3F7D83EE" w14:textId="77777777" w:rsidR="00A05DD6" w:rsidRDefault="00000000">
      <w:pPr>
        <w:pStyle w:val="ListBullet"/>
      </w:pPr>
      <w:r>
        <w:t>Average Sales: Displays the mean sales value, helping in understanding general sales performance.</w:t>
      </w:r>
    </w:p>
    <w:p w14:paraId="4D3B136F" w14:textId="77777777" w:rsidR="00A05DD6" w:rsidRDefault="00000000">
      <w:pPr>
        <w:pStyle w:val="ListBullet"/>
      </w:pPr>
      <w:r>
        <w:t>Number of Items: Indicates the total number of items sold, allowing for a clear overview of volume.</w:t>
      </w:r>
    </w:p>
    <w:p w14:paraId="6E655839" w14:textId="77777777" w:rsidR="00A05DD6" w:rsidRDefault="00000000">
      <w:pPr>
        <w:pStyle w:val="ListBullet"/>
      </w:pPr>
      <w:r>
        <w:t>Average Rating: Represents the average customer rating across items, providing a sense of product quality.</w:t>
      </w:r>
    </w:p>
    <w:p w14:paraId="40F666D0" w14:textId="77777777" w:rsidR="00A05DD6" w:rsidRDefault="00000000">
      <w:pPr>
        <w:pStyle w:val="Heading2"/>
      </w:pPr>
      <w:r>
        <w:t>Visualizations:</w:t>
      </w:r>
    </w:p>
    <w:p w14:paraId="47D306D0" w14:textId="77777777" w:rsidR="00A05DD6" w:rsidRDefault="00000000">
      <w:pPr>
        <w:pStyle w:val="ListBullet"/>
      </w:pPr>
      <w:r>
        <w:t>Donut Chart: Visualizes data based on Fat Content, showing the distribution of items with different fat levels.</w:t>
      </w:r>
    </w:p>
    <w:p w14:paraId="05B93DD2" w14:textId="77777777" w:rsidR="00A05DD6" w:rsidRDefault="00000000">
      <w:pPr>
        <w:pStyle w:val="ListBullet"/>
      </w:pPr>
      <w:r>
        <w:t>Funnel Chart: Represents sales performance by Outlet Location, providing an understanding of sales distribution among different locations.</w:t>
      </w:r>
    </w:p>
    <w:p w14:paraId="2E85561D" w14:textId="77777777" w:rsidR="00A05DD6" w:rsidRDefault="00000000">
      <w:pPr>
        <w:pStyle w:val="ListBullet"/>
      </w:pPr>
      <w:r>
        <w:t>Matrix: Displays data by Outlet Type, offering an organized view of outlet categories and their performance.</w:t>
      </w:r>
    </w:p>
    <w:p w14:paraId="4C45728C" w14:textId="77777777" w:rsidR="00A05DD6" w:rsidRDefault="00000000">
      <w:pPr>
        <w:pStyle w:val="Heading2"/>
      </w:pPr>
      <w:r>
        <w:t>Slicers:</w:t>
      </w:r>
    </w:p>
    <w:p w14:paraId="1F4840CC" w14:textId="77777777" w:rsidR="00A05DD6" w:rsidRDefault="00000000">
      <w:pPr>
        <w:pStyle w:val="ListBullet"/>
      </w:pPr>
      <w:r>
        <w:t>Outlet Location: Allows filtering the data by the location of outlets to understand sales at specific places.</w:t>
      </w:r>
    </w:p>
    <w:p w14:paraId="31EAA714" w14:textId="77777777" w:rsidR="00A05DD6" w:rsidRDefault="00000000">
      <w:pPr>
        <w:pStyle w:val="ListBullet"/>
      </w:pPr>
      <w:r>
        <w:t>Outlet Size: Filters sales based on the size of the outlet, helping identify trends for larger vs. smaller outlets.</w:t>
      </w:r>
    </w:p>
    <w:p w14:paraId="1218835C" w14:textId="77777777" w:rsidR="00A05DD6" w:rsidRDefault="00000000">
      <w:pPr>
        <w:pStyle w:val="ListBullet"/>
      </w:pPr>
      <w:r>
        <w:t>Item Type: Provides a filter to view sales of specific item types, useful for targeted analysis.</w:t>
      </w:r>
    </w:p>
    <w:p w14:paraId="517412C6" w14:textId="77777777" w:rsidR="00A05DD6" w:rsidRDefault="00000000">
      <w:pPr>
        <w:pStyle w:val="Heading2"/>
      </w:pPr>
      <w:r>
        <w:t>Data Source:</w:t>
      </w:r>
    </w:p>
    <w:p w14:paraId="6D01122A" w14:textId="77777777" w:rsidR="00A05DD6" w:rsidRDefault="00000000">
      <w:r>
        <w:t>The dataset used for this dashboard includes records from BlinkIt, containing details such as outlet location, size, item types, sales figures, and customer ratings. The data supports comprehensive analysis across different outlet attributes and item categories.</w:t>
      </w:r>
    </w:p>
    <w:p w14:paraId="5D22C619" w14:textId="77777777" w:rsidR="00A05DD6" w:rsidRDefault="00000000">
      <w:pPr>
        <w:pStyle w:val="Heading2"/>
      </w:pPr>
      <w:r>
        <w:t>Requirements:</w:t>
      </w:r>
    </w:p>
    <w:p w14:paraId="1A169C34" w14:textId="77777777" w:rsidR="00A05DD6" w:rsidRDefault="00000000">
      <w:pPr>
        <w:pStyle w:val="ListBullet"/>
      </w:pPr>
      <w:r>
        <w:t>Power BI Desktop (Version May 2024 or later recommended)</w:t>
      </w:r>
    </w:p>
    <w:p w14:paraId="707338AD" w14:textId="77777777" w:rsidR="00A05DD6" w:rsidRDefault="00000000">
      <w:pPr>
        <w:pStyle w:val="ListBullet"/>
      </w:pPr>
      <w:r>
        <w:t>No additional dependencies</w:t>
      </w:r>
    </w:p>
    <w:p w14:paraId="0F52311F" w14:textId="77777777" w:rsidR="00A05DD6" w:rsidRDefault="00000000">
      <w:pPr>
        <w:pStyle w:val="Heading2"/>
      </w:pPr>
      <w:r>
        <w:lastRenderedPageBreak/>
        <w:t>Usage Instructions:</w:t>
      </w:r>
    </w:p>
    <w:p w14:paraId="5F3337DE" w14:textId="77777777" w:rsidR="00A05DD6" w:rsidRDefault="00000000">
      <w:pPr>
        <w:pStyle w:val="ListNumber"/>
      </w:pPr>
      <w:r>
        <w:t>Opening the File: Download and open the BlinkIt Power BI dashboard file using Power BI Desktop.</w:t>
      </w:r>
    </w:p>
    <w:p w14:paraId="4AF33609" w14:textId="77777777" w:rsidR="00A05DD6" w:rsidRDefault="00000000">
      <w:pPr>
        <w:pStyle w:val="ListNumber"/>
      </w:pPr>
      <w:r>
        <w:t>Interacting with the Dashboard: Use the slicers to filter by outlet characteristics such as location, size, or item type. Click on different KPIs to view the impact on corresponding visualizations.</w:t>
      </w:r>
    </w:p>
    <w:p w14:paraId="6F6CD0CE" w14:textId="77777777" w:rsidR="00A05DD6" w:rsidRDefault="00000000">
      <w:pPr>
        <w:pStyle w:val="ListNumber"/>
      </w:pPr>
      <w:r>
        <w:t>Customization: You can adjust the filters and visualizations to explore specific metrics or outlet dimensions.</w:t>
      </w:r>
    </w:p>
    <w:p w14:paraId="3C93715D" w14:textId="77777777" w:rsidR="00A05DD6" w:rsidRDefault="00000000">
      <w:pPr>
        <w:pStyle w:val="Heading2"/>
      </w:pPr>
      <w:r>
        <w:t>Insights:</w:t>
      </w:r>
    </w:p>
    <w:p w14:paraId="7F70C071" w14:textId="77777777" w:rsidR="00A05DD6" w:rsidRDefault="00000000">
      <w:pPr>
        <w:pStyle w:val="ListBullet"/>
      </w:pPr>
      <w:r>
        <w:t>The donut chart reveals the distribution of items based on their fat content.</w:t>
      </w:r>
    </w:p>
    <w:p w14:paraId="2393B014" w14:textId="77777777" w:rsidR="00A05DD6" w:rsidRDefault="00000000">
      <w:pPr>
        <w:pStyle w:val="ListBullet"/>
      </w:pPr>
      <w:r>
        <w:t>The funnel chart gives insights into how sales vary by outlet location.</w:t>
      </w:r>
    </w:p>
    <w:p w14:paraId="73D6C102" w14:textId="77777777" w:rsidR="00A05DD6" w:rsidRDefault="00000000">
      <w:pPr>
        <w:pStyle w:val="ListBullet"/>
      </w:pPr>
      <w:r>
        <w:t>The matrix provides a detailed comparison of different outlet types, helping in identifying the top-performing categories.</w:t>
      </w:r>
    </w:p>
    <w:p w14:paraId="10B77073" w14:textId="77777777" w:rsidR="00A05DD6" w:rsidRDefault="00000000">
      <w:pPr>
        <w:pStyle w:val="Heading2"/>
      </w:pPr>
      <w:r>
        <w:t>Future Enhancements:</w:t>
      </w:r>
    </w:p>
    <w:p w14:paraId="6861B607" w14:textId="77777777" w:rsidR="00A05DD6" w:rsidRDefault="00000000">
      <w:pPr>
        <w:pStyle w:val="ListBullet"/>
      </w:pPr>
      <w:r>
        <w:t>Adding time-based visualizations to provide insights into sales trends over different time periods (e.g., monthly or yearly).</w:t>
      </w:r>
    </w:p>
    <w:p w14:paraId="07912AF9" w14:textId="77777777" w:rsidR="00A05DD6" w:rsidRDefault="00000000">
      <w:pPr>
        <w:pStyle w:val="ListBullet"/>
      </w:pPr>
      <w:r>
        <w:t>Incorporating customer demographic data to enhance the understanding of consumer preferences and improve marketing efforts.</w:t>
      </w:r>
    </w:p>
    <w:sectPr w:rsidR="00A05D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118832">
    <w:abstractNumId w:val="8"/>
  </w:num>
  <w:num w:numId="2" w16cid:durableId="1688096690">
    <w:abstractNumId w:val="6"/>
  </w:num>
  <w:num w:numId="3" w16cid:durableId="917130912">
    <w:abstractNumId w:val="5"/>
  </w:num>
  <w:num w:numId="4" w16cid:durableId="1755125762">
    <w:abstractNumId w:val="4"/>
  </w:num>
  <w:num w:numId="5" w16cid:durableId="783378855">
    <w:abstractNumId w:val="7"/>
  </w:num>
  <w:num w:numId="6" w16cid:durableId="1600064368">
    <w:abstractNumId w:val="3"/>
  </w:num>
  <w:num w:numId="7" w16cid:durableId="1619336075">
    <w:abstractNumId w:val="2"/>
  </w:num>
  <w:num w:numId="8" w16cid:durableId="1170831146">
    <w:abstractNumId w:val="1"/>
  </w:num>
  <w:num w:numId="9" w16cid:durableId="193778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3E9C"/>
    <w:rsid w:val="0015074B"/>
    <w:rsid w:val="0029639D"/>
    <w:rsid w:val="00326F90"/>
    <w:rsid w:val="00A05DD6"/>
    <w:rsid w:val="00AA1D8D"/>
    <w:rsid w:val="00B47730"/>
    <w:rsid w:val="00B47D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A39F1"/>
  <w14:defaultImageDpi w14:val="300"/>
  <w15:docId w15:val="{AD71162B-A258-46EF-9E80-00D7CB10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Suthari</cp:lastModifiedBy>
  <cp:revision>2</cp:revision>
  <dcterms:created xsi:type="dcterms:W3CDTF">2024-09-29T11:18:00Z</dcterms:created>
  <dcterms:modified xsi:type="dcterms:W3CDTF">2024-09-29T11:18:00Z</dcterms:modified>
  <cp:category/>
</cp:coreProperties>
</file>